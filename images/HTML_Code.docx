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HTML Code</w:t>
      </w:r>
    </w:p>
    <w:p>
      <w:r>
        <w:rPr>
          <w:rFonts w:ascii="Times New Roman" w:hAnsi="Times New Roman"/>
          <w:sz w:val="20"/>
        </w:rPr>
        <w:t>&lt;!DOCTYPE html&gt;</w:t>
      </w:r>
    </w:p>
    <w:p>
      <w:r>
        <w:rPr>
          <w:rFonts w:ascii="Times New Roman" w:hAnsi="Times New Roman"/>
          <w:sz w:val="20"/>
        </w:rPr>
        <w:t>&lt;html lang="en"&gt;</w:t>
      </w:r>
    </w:p>
    <w:p>
      <w:r>
        <w:rPr>
          <w:rFonts w:ascii="Times New Roman" w:hAnsi="Times New Roman"/>
          <w:sz w:val="20"/>
        </w:rPr>
        <w:t>&lt;head&gt;</w:t>
      </w:r>
    </w:p>
    <w:p>
      <w:r>
        <w:rPr>
          <w:rFonts w:ascii="Times New Roman" w:hAnsi="Times New Roman"/>
          <w:sz w:val="20"/>
        </w:rPr>
        <w:t xml:space="preserve">    &lt;meta charset="UTF-8"&gt;</w:t>
      </w:r>
    </w:p>
    <w:p>
      <w:r>
        <w:rPr>
          <w:rFonts w:ascii="Times New Roman" w:hAnsi="Times New Roman"/>
          <w:sz w:val="20"/>
        </w:rPr>
        <w:t xml:space="preserve">    &lt;meta name="viewport" content="width=device-width, initial-scale=1.0"&gt;</w:t>
      </w:r>
    </w:p>
    <w:p>
      <w:r>
        <w:rPr>
          <w:rFonts w:ascii="Times New Roman" w:hAnsi="Times New Roman"/>
          <w:sz w:val="20"/>
        </w:rPr>
        <w:t xml:space="preserve">    &lt;title&gt;My Portfolio&lt;/title&gt;</w:t>
      </w:r>
    </w:p>
    <w:p>
      <w:r>
        <w:rPr>
          <w:rFonts w:ascii="Times New Roman" w:hAnsi="Times New Roman"/>
          <w:sz w:val="20"/>
        </w:rPr>
        <w:t xml:space="preserve">    &lt;link rel="stylesheet" href="https://cdnjs.cloudflare.com/ajax/libs/font-awesome/6.0.0-beta3/css/all.min.css"&gt;</w:t>
      </w:r>
    </w:p>
    <w:p>
      <w:r>
        <w:rPr>
          <w:rFonts w:ascii="Times New Roman" w:hAnsi="Times New Roman"/>
          <w:sz w:val="20"/>
        </w:rPr>
        <w:t xml:space="preserve">    &lt;style&gt;</w:t>
      </w:r>
    </w:p>
    <w:p>
      <w:r>
        <w:rPr>
          <w:rFonts w:ascii="Times New Roman" w:hAnsi="Times New Roman"/>
          <w:sz w:val="20"/>
        </w:rPr>
        <w:t xml:space="preserve">        body {</w:t>
      </w:r>
    </w:p>
    <w:p>
      <w:r>
        <w:rPr>
          <w:rFonts w:ascii="Times New Roman" w:hAnsi="Times New Roman"/>
          <w:sz w:val="20"/>
        </w:rPr>
        <w:t xml:space="preserve">            background-image: url('images/bgpic.jpg');</w:t>
      </w:r>
    </w:p>
    <w:p>
      <w:r>
        <w:rPr>
          <w:rFonts w:ascii="Times New Roman" w:hAnsi="Times New Roman"/>
          <w:sz w:val="20"/>
        </w:rPr>
        <w:t xml:space="preserve">            background-position: center;</w:t>
      </w:r>
    </w:p>
    <w:p>
      <w:r>
        <w:rPr>
          <w:rFonts w:ascii="Times New Roman" w:hAnsi="Times New Roman"/>
          <w:sz w:val="20"/>
        </w:rPr>
        <w:t xml:space="preserve">            background-size: cover;</w:t>
      </w:r>
    </w:p>
    <w:p>
      <w:r>
        <w:rPr>
          <w:rFonts w:ascii="Times New Roman" w:hAnsi="Times New Roman"/>
          <w:sz w:val="20"/>
        </w:rPr>
        <w:t xml:space="preserve">            background-attachment: fixed;</w:t>
      </w:r>
    </w:p>
    <w:p>
      <w:r>
        <w:rPr>
          <w:rFonts w:ascii="Times New Roman" w:hAnsi="Times New Roman"/>
          <w:sz w:val="20"/>
        </w:rPr>
        <w:t xml:space="preserve">            color: #f5f5f5;</w:t>
      </w:r>
    </w:p>
    <w:p>
      <w:r>
        <w:rPr>
          <w:rFonts w:ascii="Times New Roman" w:hAnsi="Times New Roman"/>
          <w:sz w:val="20"/>
        </w:rPr>
        <w:t xml:space="preserve">            font-family: Arial, sans-serif;</w:t>
      </w:r>
    </w:p>
    <w:p>
      <w:r>
        <w:rPr>
          <w:rFonts w:ascii="Times New Roman" w:hAnsi="Times New Roman"/>
          <w:sz w:val="20"/>
        </w:rPr>
        <w:t xml:space="preserve">            margin: 0;</w:t>
      </w:r>
    </w:p>
    <w:p>
      <w:r>
        <w:rPr>
          <w:rFonts w:ascii="Times New Roman" w:hAnsi="Times New Roman"/>
          <w:sz w:val="20"/>
        </w:rPr>
        <w:t xml:space="preserve">            padding: 0;</w:t>
      </w:r>
    </w:p>
    <w:p>
      <w:r>
        <w:rPr>
          <w:rFonts w:ascii="Times New Roman" w:hAnsi="Times New Roman"/>
          <w:sz w:val="20"/>
        </w:rPr>
        <w:t xml:space="preserve">        }</w:t>
      </w:r>
    </w:p>
    <w:p>
      <w:r>
        <w:rPr>
          <w:rFonts w:ascii="Times New Roman" w:hAnsi="Times New Roman"/>
          <w:sz w:val="20"/>
        </w:rPr>
        <w:t xml:space="preserve">        h1, h2, h3 {</w:t>
      </w:r>
    </w:p>
    <w:p>
      <w:r>
        <w:rPr>
          <w:rFonts w:ascii="Times New Roman" w:hAnsi="Times New Roman"/>
          <w:sz w:val="20"/>
        </w:rPr>
        <w:t xml:space="preserve">            color: #3E2A47;</w:t>
      </w:r>
    </w:p>
    <w:p>
      <w:r>
        <w:rPr>
          <w:rFonts w:ascii="Times New Roman" w:hAnsi="Times New Roman"/>
          <w:sz w:val="20"/>
        </w:rPr>
        <w:t xml:space="preserve">            text-shadow: 2px 2px 4px rgba(0, 0, 0, 0.5);</w:t>
      </w:r>
    </w:p>
    <w:p>
      <w:r>
        <w:rPr>
          <w:rFonts w:ascii="Times New Roman" w:hAnsi="Times New Roman"/>
          <w:sz w:val="20"/>
        </w:rPr>
        <w:t xml:space="preserve">        }</w:t>
      </w:r>
    </w:p>
    <w:p>
      <w:r>
        <w:rPr>
          <w:rFonts w:ascii="Times New Roman" w:hAnsi="Times New Roman"/>
          <w:sz w:val="20"/>
        </w:rPr>
        <w:t xml:space="preserve">        .block {</w:t>
      </w:r>
    </w:p>
    <w:p>
      <w:r>
        <w:rPr>
          <w:rFonts w:ascii="Times New Roman" w:hAnsi="Times New Roman"/>
          <w:sz w:val="20"/>
        </w:rPr>
        <w:t xml:space="preserve">            background-color: rgba(255, 255, 255, 0.6);</w:t>
      </w:r>
    </w:p>
    <w:p>
      <w:r>
        <w:rPr>
          <w:rFonts w:ascii="Times New Roman" w:hAnsi="Times New Roman"/>
          <w:sz w:val="20"/>
        </w:rPr>
        <w:t xml:space="preserve">            backdrop-filter: blur(10px);</w:t>
      </w:r>
    </w:p>
    <w:p>
      <w:r>
        <w:rPr>
          <w:rFonts w:ascii="Times New Roman" w:hAnsi="Times New Roman"/>
          <w:sz w:val="20"/>
        </w:rPr>
        <w:t xml:space="preserve">            color: #3E2A47;</w:t>
      </w:r>
    </w:p>
    <w:p>
      <w:r>
        <w:rPr>
          <w:rFonts w:ascii="Times New Roman" w:hAnsi="Times New Roman"/>
          <w:sz w:val="20"/>
        </w:rPr>
        <w:t xml:space="preserve">            border-radius: 15px;</w:t>
      </w:r>
    </w:p>
    <w:p>
      <w:r>
        <w:rPr>
          <w:rFonts w:ascii="Times New Roman" w:hAnsi="Times New Roman"/>
          <w:sz w:val="20"/>
        </w:rPr>
        <w:t xml:space="preserve">            margin: 20px auto;</w:t>
      </w:r>
    </w:p>
    <w:p>
      <w:r>
        <w:rPr>
          <w:rFonts w:ascii="Times New Roman" w:hAnsi="Times New Roman"/>
          <w:sz w:val="20"/>
        </w:rPr>
        <w:t xml:space="preserve">            padding: 20px;</w:t>
      </w:r>
    </w:p>
    <w:p>
      <w:r>
        <w:rPr>
          <w:rFonts w:ascii="Times New Roman" w:hAnsi="Times New Roman"/>
          <w:sz w:val="20"/>
        </w:rPr>
        <w:t xml:space="preserve">            max-width: 1000px;</w:t>
      </w:r>
    </w:p>
    <w:p>
      <w:r>
        <w:rPr>
          <w:rFonts w:ascii="Times New Roman" w:hAnsi="Times New Roman"/>
          <w:sz w:val="20"/>
        </w:rPr>
        <w:t xml:space="preserve">            box-shadow: 0 4px 10px rgba(0, 0, 0, 0.3);</w:t>
      </w:r>
    </w:p>
    <w:p>
      <w:r>
        <w:rPr>
          <w:rFonts w:ascii="Times New Roman" w:hAnsi="Times New Roman"/>
          <w:sz w:val="20"/>
        </w:rPr>
        <w:t xml:space="preserve">        }</w:t>
      </w:r>
    </w:p>
    <w:p>
      <w:r>
        <w:rPr>
          <w:rFonts w:ascii="Times New Roman" w:hAnsi="Times New Roman"/>
          <w:sz w:val="20"/>
        </w:rPr>
        <w:t xml:space="preserve">    &lt;/style&gt;</w:t>
      </w:r>
    </w:p>
    <w:p>
      <w:r>
        <w:rPr>
          <w:rFonts w:ascii="Times New Roman" w:hAnsi="Times New Roman"/>
          <w:sz w:val="20"/>
        </w:rPr>
        <w:t>&lt;/head&gt;</w:t>
      </w:r>
    </w:p>
    <w:p>
      <w:r>
        <w:rPr>
          <w:rFonts w:ascii="Times New Roman" w:hAnsi="Times New Roman"/>
          <w:sz w:val="20"/>
        </w:rPr>
        <w:t>&lt;body&gt;</w:t>
      </w:r>
    </w:p>
    <w:p>
      <w:r>
        <w:rPr>
          <w:rFonts w:ascii="Times New Roman" w:hAnsi="Times New Roman"/>
          <w:sz w:val="20"/>
        </w:rPr>
        <w:t xml:space="preserve">    &lt;section class="block" id="personal-info"&gt;</w:t>
      </w:r>
    </w:p>
    <w:p>
      <w:r>
        <w:rPr>
          <w:rFonts w:ascii="Times New Roman" w:hAnsi="Times New Roman"/>
          <w:sz w:val="20"/>
        </w:rPr>
        <w:t xml:space="preserve">        &lt;h3&gt;Personal Information&lt;/h3&gt;</w:t>
      </w:r>
    </w:p>
    <w:p>
      <w:r>
        <w:rPr>
          <w:rFonts w:ascii="Times New Roman" w:hAnsi="Times New Roman"/>
          <w:sz w:val="20"/>
        </w:rPr>
        <w:t xml:space="preserve">        &lt;div class="info-container"&gt;</w:t>
      </w:r>
    </w:p>
    <w:p>
      <w:r>
        <w:rPr>
          <w:rFonts w:ascii="Times New Roman" w:hAnsi="Times New Roman"/>
          <w:sz w:val="20"/>
        </w:rPr>
        <w:t xml:space="preserve">            &lt;img src="images/pfp.png" alt="Your Profile" class="info-image"&gt;</w:t>
      </w:r>
    </w:p>
    <w:p>
      <w:r>
        <w:rPr>
          <w:rFonts w:ascii="Times New Roman" w:hAnsi="Times New Roman"/>
          <w:sz w:val="20"/>
        </w:rPr>
        <w:t xml:space="preserve">            &lt;table&gt;</w:t>
      </w:r>
    </w:p>
    <w:p>
      <w:r>
        <w:rPr>
          <w:rFonts w:ascii="Times New Roman" w:hAnsi="Times New Roman"/>
          <w:sz w:val="20"/>
        </w:rPr>
        <w:t xml:space="preserve">                &lt;tr&gt;</w:t>
      </w:r>
    </w:p>
    <w:p>
      <w:r>
        <w:rPr>
          <w:rFonts w:ascii="Times New Roman" w:hAnsi="Times New Roman"/>
          <w:sz w:val="20"/>
        </w:rPr>
        <w:t xml:space="preserve">                    &lt;th&gt;About&lt;/th&gt;</w:t>
      </w:r>
    </w:p>
    <w:p>
      <w:r>
        <w:rPr>
          <w:rFonts w:ascii="Times New Roman" w:hAnsi="Times New Roman"/>
          <w:sz w:val="20"/>
        </w:rPr>
        <w:t xml:space="preserve">                    &lt;td&gt;Hello, I'm Safwan, a game and tech enthusiast from Murshidabad.&lt;/td&gt;</w:t>
      </w:r>
    </w:p>
    <w:p>
      <w:r>
        <w:rPr>
          <w:rFonts w:ascii="Times New Roman" w:hAnsi="Times New Roman"/>
          <w:sz w:val="20"/>
        </w:rPr>
        <w:t xml:space="preserve">                &lt;/tr&gt;</w:t>
      </w:r>
    </w:p>
    <w:p>
      <w:r>
        <w:rPr>
          <w:rFonts w:ascii="Times New Roman" w:hAnsi="Times New Roman"/>
          <w:sz w:val="20"/>
        </w:rPr>
        <w:t xml:space="preserve">            &lt;/table&gt;</w:t>
      </w:r>
    </w:p>
    <w:p>
      <w:r>
        <w:rPr>
          <w:rFonts w:ascii="Times New Roman" w:hAnsi="Times New Roman"/>
          <w:sz w:val="20"/>
        </w:rPr>
        <w:t xml:space="preserve">        &lt;/div&gt;</w:t>
      </w:r>
    </w:p>
    <w:p>
      <w:r>
        <w:rPr>
          <w:rFonts w:ascii="Times New Roman" w:hAnsi="Times New Roman"/>
          <w:sz w:val="20"/>
        </w:rPr>
        <w:t xml:space="preserve">    &lt;/section&gt;</w:t>
      </w:r>
    </w:p>
    <w:p>
      <w:r>
        <w:rPr>
          <w:rFonts w:ascii="Times New Roman" w:hAnsi="Times New Roman"/>
          <w:sz w:val="20"/>
        </w:rPr>
        <w:t>&lt;/body&gt;</w:t>
      </w:r>
    </w:p>
    <w:p>
      <w:r>
        <w:rPr>
          <w:rFonts w:ascii="Times New Roman" w:hAnsi="Times New Roman"/>
          <w:sz w:val="20"/>
        </w:rPr>
        <w:t>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