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My Portfolio</w:t>
      </w:r>
    </w:p>
    <w:p>
      <w:pPr>
        <w:pStyle w:val="Heading2"/>
      </w:pPr>
      <w:r>
        <w:t>Personal Information</w:t>
      </w:r>
    </w:p>
    <w:p>
      <w:r>
        <w:t>About: Hello, I'm Safwan, a game and tech enthusiast hailing from the capital of the last Nawab of Bengal, Murshidabad.</w:t>
      </w:r>
    </w:p>
    <w:p>
      <w:r>
        <w:t xml:space="preserve">Interests: </w:t>
        <w:br/>
        <w:br/>
        <w:t>Gaming though all I do is troll teammates.</w:t>
        <w:br/>
        <w:t>Reading Novels and then overthink like wtf.</w:t>
        <w:br/>
        <w:t>Watching Anime then end up watching the same anime multiple times.</w:t>
        <w:br/>
        <w:t>Exploring new genres of music then go back to listening to metal, Rabindra Sangeet, and Jpop.</w:t>
        <w:br/>
        <w:t>Researching random things and just sleeping at the end.</w:t>
        <w:br/>
        <w:br/>
      </w:r>
    </w:p>
    <w:p>
      <w:r>
        <w:t>- Gaming though all I do is troll teammates.</w:t>
      </w:r>
    </w:p>
    <w:p>
      <w:r>
        <w:t>- Reading Novels and then overthink like wtf.</w:t>
      </w:r>
    </w:p>
    <w:p>
      <w:r>
        <w:t>- Watching Anime then end up watching the same anime multiple times.</w:t>
      </w:r>
    </w:p>
    <w:p>
      <w:r>
        <w:t>- Exploring new genres of music then go back to listening to metal, Rabindra Sangeet, and Jpop.</w:t>
      </w:r>
    </w:p>
    <w:p>
      <w:r>
        <w:t>- Researching random things and just sleeping at the end.</w:t>
      </w:r>
    </w:p>
    <w:p>
      <w:pPr>
        <w:pStyle w:val="Heading2"/>
      </w:pPr>
      <w:r>
        <w:t>Academic Details</w:t>
      </w:r>
    </w:p>
    <w:p>
      <w:r>
        <w:t>10th Grade Completion:: Batch - 2019</w:t>
      </w:r>
    </w:p>
    <w:p>
      <w:r>
        <w:t>12th Grade Completion:: Batch - 2021</w:t>
      </w:r>
    </w:p>
    <w:p>
      <w:r>
        <w:t>Currently Pursuing:: B.Tech CSE at Amity University. Batch 2024-2026.</w:t>
      </w:r>
    </w:p>
    <w:p>
      <w:r>
        <w:t>Skills in Progress:: Dart-FLutter, C++, Python, Java, Somewhat HTML-CSS</w:t>
      </w:r>
    </w:p>
    <w:p>
      <w:r>
        <w:t>Project in Progress:: Hospital Management System, Budget Planner, Portfolio Website</w:t>
      </w:r>
    </w:p>
    <w:p>
      <w:pPr>
        <w:pStyle w:val="Heading2"/>
      </w:pPr>
      <w:r>
        <w:t>Some Random Events in My Life</w:t>
      </w:r>
    </w:p>
    <w:p>
      <w:r>
        <w:t>- Gold Medal in Maths Olympiad in Class 8th.</w:t>
      </w:r>
    </w:p>
    <w:p>
      <w:r>
        <w:t>- Won Brawl Star Tourney by BlueStacks India (2019).</w:t>
      </w:r>
    </w:p>
    <w:p>
      <w:r>
        <w:t>- Won Pubgm Summer Community Event (hosted by Tencent).</w:t>
      </w:r>
    </w:p>
    <w:p>
      <w:r>
        <w:t>- Played against Choco Taco, Dr Disrespect, Wynsanity in PUBGM Community Tournaments.</w:t>
      </w:r>
    </w:p>
    <w:p>
      <w:r>
        <w:t>- Selected as Player 1 Member of PUBGMOBILE.</w:t>
      </w:r>
    </w:p>
    <w:p>
      <w:r>
        <w:t>- Was Vanguard and Core Beta tester for PUBGMOBILE.</w:t>
      </w:r>
    </w:p>
    <w:p>
      <w:pPr>
        <w:pStyle w:val="Heading3"/>
      </w:pPr>
      <w:r>
        <w:t>Socials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